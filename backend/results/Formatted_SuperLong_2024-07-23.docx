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Document</w:t>
      </w:r>
    </w:p>
    <w:p>
      <w:r>
        <w:t>This is a dummy document for index.</w:t>
      </w:r>
    </w:p>
    <w:p>
      <w:r>
        <w:t>This is just for testing the file writing and downloading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